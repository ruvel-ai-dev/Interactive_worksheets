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Simple Addition Practice</w:t>
      </w:r>
    </w:p>
    <w:p>
      <w:r>
        <w:t>Learn to add single-digit numbers.</w:t>
      </w:r>
    </w:p>
    <w:p/>
    <w:p>
      <w:r>
        <w:t>Examples:</w:t>
      </w:r>
    </w:p>
    <w:p>
      <w:r>
        <w:t>1 + 2 = 3</w:t>
      </w:r>
    </w:p>
    <w:p>
      <w:r>
        <w:t>2 + 3 = 5</w:t>
      </w:r>
    </w:p>
    <w:p>
      <w:r>
        <w:t>4 + 1 = 5</w:t>
      </w:r>
    </w:p>
    <w:p>
      <w:r>
        <w:t>3 + 3 = 6</w:t>
      </w:r>
    </w:p>
    <w:p/>
    <w:p>
      <w:r>
        <w:t>Practice Problems:</w:t>
      </w:r>
    </w:p>
    <w:p>
      <w:r>
        <w:t>• What is 2 + 4?</w:t>
      </w:r>
    </w:p>
    <w:p>
      <w:r>
        <w:t>• Calculate 1 + 5</w:t>
      </w:r>
    </w:p>
    <w:p>
      <w:r>
        <w:t>• Find the sum of 3 + 2</w:t>
      </w:r>
    </w:p>
    <w:p>
      <w:r>
        <w:t>• What is 4 + 3?</w:t>
      </w:r>
    </w:p>
    <w:p>
      <w:r>
        <w:t>• Add 1 + 1</w:t>
      </w:r>
    </w:p>
    <w:p/>
    <w:p>
      <w:r>
        <w:t>Addition helps us combine numbers together to find the total amount. When we add two numbers, we are finding how many we have altogether.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